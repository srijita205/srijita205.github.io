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C0FEE" w14:textId="21FBC0C5" w:rsidR="00E5677A" w:rsidRPr="003B5CEA" w:rsidRDefault="00E5677A" w:rsidP="00DC64DF">
      <w:pPr>
        <w:pStyle w:val="Title"/>
        <w:spacing w:after="0"/>
        <w:ind w:left="993" w:right="1019" w:firstLine="283"/>
        <w:jc w:val="center"/>
        <w:rPr>
          <w:sz w:val="48"/>
          <w:szCs w:val="48"/>
          <w:lang w:val="en-IN"/>
        </w:rPr>
      </w:pPr>
      <w:r w:rsidRPr="003B5CEA">
        <w:rPr>
          <w:sz w:val="48"/>
          <w:szCs w:val="48"/>
          <w:lang w:val="en-IN"/>
        </w:rPr>
        <w:t xml:space="preserve">SRIJITA </w:t>
      </w:r>
      <w:r w:rsidRPr="003B5CEA">
        <w:rPr>
          <w:sz w:val="48"/>
          <w:szCs w:val="48"/>
        </w:rPr>
        <w:t>KAYAL</w:t>
      </w:r>
    </w:p>
    <w:p w14:paraId="28E8A2AF" w14:textId="323E4870" w:rsidR="00E5677A" w:rsidRDefault="00A34287" w:rsidP="00F50520">
      <w:pPr>
        <w:pStyle w:val="NoSpacing"/>
        <w:spacing w:after="240"/>
        <w:ind w:left="142"/>
        <w:jc w:val="center"/>
        <w:rPr>
          <w:sz w:val="20"/>
          <w:szCs w:val="20"/>
          <w:lang w:val="en-IN"/>
        </w:rPr>
      </w:pPr>
      <w:hyperlink r:id="rId6" w:history="1">
        <w:r w:rsidRPr="00C60DD1">
          <w:rPr>
            <w:rStyle w:val="Hyperlink"/>
            <w:sz w:val="20"/>
            <w:szCs w:val="20"/>
            <w:lang w:val="en-IN"/>
          </w:rPr>
          <w:t>kayalsrijita2000@gmail.com</w:t>
        </w:r>
      </w:hyperlink>
      <w:r w:rsidR="00E5677A" w:rsidRPr="003B5CEA">
        <w:rPr>
          <w:sz w:val="20"/>
          <w:szCs w:val="20"/>
          <w:lang w:val="en-IN"/>
        </w:rPr>
        <w:t xml:space="preserve"> | +91 6291184806 |</w:t>
      </w:r>
      <w:hyperlink r:id="rId7" w:history="1">
        <w:r w:rsidRPr="00A34287">
          <w:rPr>
            <w:rStyle w:val="Hyperlink"/>
            <w:sz w:val="20"/>
            <w:szCs w:val="20"/>
          </w:rPr>
          <w:t>LinkedIn</w:t>
        </w:r>
      </w:hyperlink>
      <w:r w:rsidRPr="00A34287">
        <w:rPr>
          <w:sz w:val="20"/>
          <w:szCs w:val="20"/>
        </w:rPr>
        <w:t xml:space="preserve"> | </w:t>
      </w:r>
      <w:hyperlink r:id="rId8" w:history="1">
        <w:r w:rsidRPr="00A34287">
          <w:rPr>
            <w:rStyle w:val="Hyperlink"/>
            <w:sz w:val="20"/>
            <w:szCs w:val="20"/>
          </w:rPr>
          <w:t>GitHub</w:t>
        </w:r>
      </w:hyperlink>
      <w:r w:rsidRPr="00A34287">
        <w:rPr>
          <w:sz w:val="20"/>
          <w:szCs w:val="20"/>
        </w:rPr>
        <w:t xml:space="preserve"> | </w:t>
      </w:r>
      <w:hyperlink r:id="rId9" w:history="1">
        <w:r w:rsidRPr="00A34287">
          <w:rPr>
            <w:rStyle w:val="Hyperlink"/>
            <w:sz w:val="20"/>
            <w:szCs w:val="20"/>
          </w:rPr>
          <w:t>Kaggle</w:t>
        </w:r>
      </w:hyperlink>
    </w:p>
    <w:p w14:paraId="354A3F6C" w14:textId="0642B63D" w:rsidR="0091198A" w:rsidRPr="00DC64DF" w:rsidRDefault="00113919" w:rsidP="00DD783E">
      <w:pPr>
        <w:pStyle w:val="NoSpacing"/>
        <w:rPr>
          <w:rStyle w:val="Heading1Char"/>
          <w:rFonts w:asciiTheme="minorHAnsi" w:eastAsiaTheme="minorEastAsia" w:hAnsiTheme="minorHAnsi" w:cstheme="minorBidi"/>
          <w:b w:val="0"/>
          <w:bCs w:val="0"/>
          <w:color w:val="auto"/>
          <w:sz w:val="20"/>
          <w:szCs w:val="20"/>
          <w:lang w:val="en-IN"/>
        </w:rPr>
      </w:pPr>
      <w:r w:rsidRPr="00113919">
        <w:rPr>
          <w:sz w:val="20"/>
          <w:szCs w:val="20"/>
        </w:rPr>
        <w:t>Enthusiastic and highly motivated Data Analyst fresher with a strong foundation in data analysis, visualization, and business reporting. Proficient in Python, SQL, Power BI, and Excel, with practical experience through academic projects and internships. Currently pursuing an MBA in Business Analytics, with a focus on delivering data-driven insights to support strategic decision-making.</w:t>
      </w:r>
      <w:r w:rsidR="00000000">
        <w:rPr>
          <w:sz w:val="18"/>
          <w:szCs w:val="18"/>
          <w:lang w:val="en-IN"/>
        </w:rPr>
        <w:pict w14:anchorId="5409751D">
          <v:rect id="_x0000_i1081" style="width:0;height:1.5pt" o:hrstd="t" o:hr="t" fillcolor="#a0a0a0" stroked="f"/>
        </w:pict>
      </w:r>
      <w:r w:rsidR="007B173F">
        <w:rPr>
          <w:sz w:val="18"/>
          <w:szCs w:val="18"/>
          <w:lang w:val="en-IN"/>
        </w:rPr>
        <w:t xml:space="preserve"> </w:t>
      </w:r>
      <w:r w:rsidR="00E5677A" w:rsidRPr="003B5CEA">
        <w:rPr>
          <w:rStyle w:val="Heading1Char"/>
          <w:sz w:val="24"/>
          <w:szCs w:val="24"/>
          <w:lang w:val="en-IN"/>
        </w:rPr>
        <w:t>Technical Skills</w:t>
      </w:r>
    </w:p>
    <w:p w14:paraId="6425BD1A" w14:textId="340E8255" w:rsidR="0091198A" w:rsidRPr="003B5CEA" w:rsidRDefault="00E5677A" w:rsidP="00DE2E58">
      <w:pPr>
        <w:pStyle w:val="ListParagraph"/>
        <w:numPr>
          <w:ilvl w:val="0"/>
          <w:numId w:val="15"/>
        </w:numPr>
        <w:spacing w:line="240" w:lineRule="auto"/>
        <w:ind w:left="426"/>
        <w:rPr>
          <w:lang w:val="en-IN"/>
        </w:rPr>
      </w:pPr>
      <w:r w:rsidRPr="003B5CEA">
        <w:rPr>
          <w:b/>
          <w:bCs/>
          <w:lang w:val="en-IN"/>
        </w:rPr>
        <w:t>Languages:</w:t>
      </w:r>
      <w:r w:rsidRPr="003B5CEA">
        <w:rPr>
          <w:lang w:val="en-IN"/>
        </w:rPr>
        <w:t xml:space="preserve"> Python, SQL</w:t>
      </w:r>
      <w:r w:rsidR="00F00472">
        <w:rPr>
          <w:lang w:val="en-IN"/>
        </w:rPr>
        <w:t>, R</w:t>
      </w:r>
    </w:p>
    <w:p w14:paraId="7C04F3BA" w14:textId="4BCDF19A" w:rsidR="0091198A" w:rsidRPr="003B5CEA" w:rsidRDefault="00E5677A" w:rsidP="00DE2E58">
      <w:pPr>
        <w:pStyle w:val="ListParagraph"/>
        <w:numPr>
          <w:ilvl w:val="0"/>
          <w:numId w:val="15"/>
        </w:numPr>
        <w:spacing w:line="240" w:lineRule="auto"/>
        <w:ind w:left="426"/>
        <w:rPr>
          <w:lang w:val="en-IN"/>
        </w:rPr>
      </w:pPr>
      <w:r w:rsidRPr="003B5CEA">
        <w:rPr>
          <w:b/>
          <w:bCs/>
          <w:lang w:val="en-IN"/>
        </w:rPr>
        <w:t>Tools:</w:t>
      </w:r>
      <w:r w:rsidRPr="003B5CEA">
        <w:rPr>
          <w:lang w:val="en-IN"/>
        </w:rPr>
        <w:t xml:space="preserve"> Power BI, Excel, MS Office, CorelDRAW</w:t>
      </w:r>
    </w:p>
    <w:p w14:paraId="7C45E805" w14:textId="50402338" w:rsidR="00E5677A" w:rsidRDefault="00E5677A" w:rsidP="00DD783E">
      <w:pPr>
        <w:pStyle w:val="ListParagraph"/>
        <w:numPr>
          <w:ilvl w:val="0"/>
          <w:numId w:val="15"/>
        </w:numPr>
        <w:spacing w:after="0" w:line="240" w:lineRule="auto"/>
        <w:ind w:left="426"/>
        <w:rPr>
          <w:lang w:val="en-IN"/>
        </w:rPr>
      </w:pPr>
      <w:r w:rsidRPr="003B5CEA">
        <w:rPr>
          <w:b/>
          <w:bCs/>
          <w:lang w:val="en-IN"/>
        </w:rPr>
        <w:t>Skills:</w:t>
      </w:r>
      <w:r w:rsidRPr="003B5CEA">
        <w:rPr>
          <w:lang w:val="en-IN"/>
        </w:rPr>
        <w:t xml:space="preserve"> Data Cleaning, Data Visualization, Data Manipulation, Machine Learning, Communication, Business Analysis</w:t>
      </w:r>
    </w:p>
    <w:p w14:paraId="678E0828" w14:textId="38E7D1EC" w:rsidR="00F50520" w:rsidRDefault="00BB6344" w:rsidP="00F50520">
      <w:pPr>
        <w:spacing w:after="0"/>
        <w:rPr>
          <w:sz w:val="20"/>
          <w:szCs w:val="20"/>
          <w:lang w:val="en-IN"/>
        </w:rPr>
      </w:pPr>
      <w:r>
        <w:rPr>
          <w:rStyle w:val="Heading1Char"/>
          <w:sz w:val="24"/>
          <w:szCs w:val="24"/>
          <w:lang w:val="en-IN"/>
        </w:rPr>
        <w:t>Inter</w:t>
      </w:r>
      <w:r w:rsidR="00DC64DF">
        <w:rPr>
          <w:rStyle w:val="Heading1Char"/>
          <w:sz w:val="24"/>
          <w:szCs w:val="24"/>
          <w:lang w:val="en-IN"/>
        </w:rPr>
        <w:t>n</w:t>
      </w:r>
      <w:r>
        <w:rPr>
          <w:rStyle w:val="Heading1Char"/>
          <w:sz w:val="24"/>
          <w:szCs w:val="24"/>
          <w:lang w:val="en-IN"/>
        </w:rPr>
        <w:t>ship</w:t>
      </w:r>
    </w:p>
    <w:p w14:paraId="4CF2C113" w14:textId="21CDA451" w:rsidR="00BB6344" w:rsidRPr="00DD783E" w:rsidRDefault="00BB6344" w:rsidP="00DD783E">
      <w:pPr>
        <w:pStyle w:val="ListParagraph"/>
        <w:numPr>
          <w:ilvl w:val="0"/>
          <w:numId w:val="16"/>
        </w:numPr>
        <w:spacing w:after="0"/>
        <w:rPr>
          <w:lang w:val="en-IN"/>
        </w:rPr>
      </w:pPr>
      <w:r>
        <w:rPr>
          <w:lang w:val="en-IN"/>
        </w:rPr>
        <w:t>StarApp Solution</w:t>
      </w:r>
    </w:p>
    <w:p w14:paraId="116E5565" w14:textId="304C72F7" w:rsidR="00BB6344" w:rsidRPr="00F50520" w:rsidRDefault="00BB6344" w:rsidP="00F50520">
      <w:pPr>
        <w:pStyle w:val="ListParagraph"/>
        <w:numPr>
          <w:ilvl w:val="0"/>
          <w:numId w:val="16"/>
        </w:numPr>
        <w:spacing w:after="0"/>
        <w:rPr>
          <w:lang w:val="en-IN"/>
        </w:rPr>
      </w:pPr>
      <w:r>
        <w:rPr>
          <w:lang w:val="en-IN"/>
        </w:rPr>
        <w:t>Prodigy Infotech</w:t>
      </w:r>
    </w:p>
    <w:p w14:paraId="3FF4025C" w14:textId="1C400826" w:rsidR="00E5677A" w:rsidRPr="003B5CEA" w:rsidRDefault="00000000" w:rsidP="00DD783E">
      <w:pPr>
        <w:spacing w:after="0" w:line="240" w:lineRule="auto"/>
        <w:ind w:right="-540"/>
        <w:rPr>
          <w:sz w:val="20"/>
          <w:szCs w:val="20"/>
          <w:lang w:val="en-IN"/>
        </w:rPr>
      </w:pPr>
      <w:r>
        <w:rPr>
          <w:sz w:val="18"/>
          <w:szCs w:val="18"/>
          <w:lang w:val="en-IN"/>
        </w:rPr>
        <w:pict w14:anchorId="09DEAE35">
          <v:rect id="_x0000_i1078" style="width:497.95pt;height:.25pt" o:hrpct="960" o:hrstd="t" o:hr="t" fillcolor="#a0a0a0" stroked="f"/>
        </w:pict>
      </w:r>
      <w:r w:rsidR="00E5677A" w:rsidRPr="003B5CEA">
        <w:rPr>
          <w:rStyle w:val="Heading1Char"/>
          <w:sz w:val="24"/>
          <w:szCs w:val="24"/>
          <w:lang w:val="en-IN"/>
        </w:rPr>
        <w:t>Education</w:t>
      </w:r>
      <w:r w:rsidR="00E5677A" w:rsidRPr="003B5CEA">
        <w:rPr>
          <w:rStyle w:val="Heading1Char"/>
          <w:sz w:val="22"/>
          <w:szCs w:val="22"/>
          <w:lang w:val="en-IN"/>
        </w:rPr>
        <w:br/>
      </w:r>
      <w:r w:rsidR="00E5677A" w:rsidRPr="003B5CEA">
        <w:rPr>
          <w:b/>
          <w:bCs/>
          <w:sz w:val="20"/>
          <w:szCs w:val="20"/>
          <w:lang w:val="en-IN"/>
        </w:rPr>
        <w:t>Bengal Institute of Business Studies - VU</w:t>
      </w:r>
      <w:r w:rsidR="00E5677A" w:rsidRPr="003B5CEA">
        <w:rPr>
          <w:sz w:val="20"/>
          <w:szCs w:val="20"/>
          <w:lang w:val="en-IN"/>
        </w:rPr>
        <w:t xml:space="preserve"> </w:t>
      </w:r>
      <w:r w:rsidR="001F40ED" w:rsidRPr="003B5CEA">
        <w:rPr>
          <w:sz w:val="20"/>
          <w:szCs w:val="20"/>
          <w:lang w:val="en-IN"/>
        </w:rPr>
        <w:tab/>
      </w:r>
      <w:r w:rsidR="001F40ED" w:rsidRPr="003B5CEA">
        <w:rPr>
          <w:sz w:val="20"/>
          <w:szCs w:val="20"/>
          <w:lang w:val="en-IN"/>
        </w:rPr>
        <w:tab/>
      </w:r>
      <w:r w:rsidR="001F40ED" w:rsidRPr="003B5CEA">
        <w:rPr>
          <w:sz w:val="20"/>
          <w:szCs w:val="20"/>
          <w:lang w:val="en-IN"/>
        </w:rPr>
        <w:tab/>
      </w:r>
      <w:r w:rsidR="001F40ED" w:rsidRPr="003B5CEA">
        <w:rPr>
          <w:sz w:val="20"/>
          <w:szCs w:val="20"/>
          <w:lang w:val="en-IN"/>
        </w:rPr>
        <w:tab/>
      </w:r>
      <w:r w:rsidR="001F40ED" w:rsidRPr="003B5CEA">
        <w:rPr>
          <w:sz w:val="20"/>
          <w:szCs w:val="20"/>
          <w:lang w:val="en-IN"/>
        </w:rPr>
        <w:tab/>
      </w:r>
      <w:r w:rsidR="001F40ED" w:rsidRPr="003B5CEA">
        <w:rPr>
          <w:sz w:val="20"/>
          <w:szCs w:val="20"/>
          <w:lang w:val="en-IN"/>
        </w:rPr>
        <w:tab/>
      </w:r>
      <w:r w:rsidR="001F40ED" w:rsidRPr="003B5CEA">
        <w:rPr>
          <w:sz w:val="20"/>
          <w:szCs w:val="20"/>
          <w:lang w:val="en-IN"/>
        </w:rPr>
        <w:tab/>
      </w:r>
      <w:r w:rsidR="00E5677A" w:rsidRPr="003B5CEA">
        <w:rPr>
          <w:sz w:val="20"/>
          <w:szCs w:val="20"/>
          <w:lang w:val="en-IN"/>
        </w:rPr>
        <w:t>2024 – Present</w:t>
      </w:r>
      <w:r w:rsidR="00E5677A" w:rsidRPr="003B5CEA">
        <w:rPr>
          <w:sz w:val="20"/>
          <w:szCs w:val="20"/>
          <w:lang w:val="en-IN"/>
        </w:rPr>
        <w:br/>
        <w:t>PGP + MBA - Business Analytics &amp; Data Science</w:t>
      </w:r>
      <w:r w:rsidR="00AB4444" w:rsidRPr="003B5CEA">
        <w:rPr>
          <w:sz w:val="20"/>
          <w:szCs w:val="20"/>
          <w:lang w:val="en-IN"/>
        </w:rPr>
        <w:t xml:space="preserve"> </w:t>
      </w:r>
      <w:r w:rsidR="00AB4444" w:rsidRPr="003B5CEA">
        <w:rPr>
          <w:sz w:val="20"/>
          <w:szCs w:val="20"/>
          <w:lang w:val="en-IN"/>
        </w:rPr>
        <w:tab/>
      </w:r>
      <w:r w:rsidR="00AB4444" w:rsidRPr="003B5CEA">
        <w:rPr>
          <w:sz w:val="20"/>
          <w:szCs w:val="20"/>
          <w:lang w:val="en-IN"/>
        </w:rPr>
        <w:tab/>
      </w:r>
      <w:r w:rsidR="00AB4444" w:rsidRPr="003B5CEA">
        <w:rPr>
          <w:sz w:val="20"/>
          <w:szCs w:val="20"/>
          <w:lang w:val="en-IN"/>
        </w:rPr>
        <w:tab/>
      </w:r>
      <w:r w:rsidR="00AB4444" w:rsidRPr="003B5CEA">
        <w:rPr>
          <w:sz w:val="20"/>
          <w:szCs w:val="20"/>
          <w:lang w:val="en-IN"/>
        </w:rPr>
        <w:tab/>
      </w:r>
      <w:r w:rsidR="000756AB" w:rsidRPr="003B5CEA">
        <w:rPr>
          <w:sz w:val="20"/>
          <w:szCs w:val="20"/>
          <w:lang w:val="en-IN"/>
        </w:rPr>
        <w:t xml:space="preserve"> </w:t>
      </w:r>
      <w:r w:rsidR="000756AB" w:rsidRPr="003B5CEA">
        <w:rPr>
          <w:sz w:val="20"/>
          <w:szCs w:val="20"/>
          <w:lang w:val="en-IN"/>
        </w:rPr>
        <w:tab/>
      </w:r>
      <w:r w:rsidR="000756AB" w:rsidRPr="003B5CEA">
        <w:rPr>
          <w:sz w:val="20"/>
          <w:szCs w:val="20"/>
          <w:lang w:val="en-IN"/>
        </w:rPr>
        <w:tab/>
      </w:r>
      <w:r w:rsidR="000756AB" w:rsidRPr="003B5CEA">
        <w:rPr>
          <w:sz w:val="20"/>
          <w:szCs w:val="20"/>
          <w:lang w:val="en-IN"/>
        </w:rPr>
        <w:tab/>
      </w:r>
      <w:r w:rsidR="000756AB" w:rsidRPr="003B5CEA">
        <w:rPr>
          <w:sz w:val="20"/>
          <w:szCs w:val="20"/>
          <w:lang w:val="en-IN"/>
        </w:rPr>
        <w:tab/>
      </w:r>
      <w:r w:rsidR="00AB4444" w:rsidRPr="003B5CEA">
        <w:rPr>
          <w:sz w:val="20"/>
          <w:szCs w:val="20"/>
          <w:lang w:val="en-IN"/>
        </w:rPr>
        <w:t>80*%</w:t>
      </w:r>
    </w:p>
    <w:p w14:paraId="4FC21F8A" w14:textId="77777777" w:rsidR="001F40ED" w:rsidRPr="003B5CEA" w:rsidRDefault="00E5677A" w:rsidP="00DD783E">
      <w:pPr>
        <w:spacing w:after="0" w:line="240" w:lineRule="auto"/>
        <w:rPr>
          <w:sz w:val="20"/>
          <w:szCs w:val="20"/>
          <w:lang w:val="en-IN"/>
        </w:rPr>
      </w:pPr>
      <w:r w:rsidRPr="003B5CEA">
        <w:rPr>
          <w:b/>
          <w:bCs/>
          <w:sz w:val="20"/>
          <w:szCs w:val="20"/>
          <w:lang w:val="en-IN"/>
        </w:rPr>
        <w:t>Central University of Punjab</w:t>
      </w:r>
      <w:r w:rsidRPr="003B5CEA">
        <w:rPr>
          <w:sz w:val="20"/>
          <w:szCs w:val="20"/>
          <w:lang w:val="en-IN"/>
        </w:rPr>
        <w:t xml:space="preserve"> </w:t>
      </w:r>
      <w:r w:rsidR="001F40ED" w:rsidRPr="003B5CEA">
        <w:rPr>
          <w:sz w:val="20"/>
          <w:szCs w:val="20"/>
          <w:lang w:val="en-IN"/>
        </w:rPr>
        <w:tab/>
      </w:r>
      <w:r w:rsidR="001F40ED" w:rsidRPr="003B5CEA">
        <w:rPr>
          <w:sz w:val="20"/>
          <w:szCs w:val="20"/>
          <w:lang w:val="en-IN"/>
        </w:rPr>
        <w:tab/>
      </w:r>
      <w:r w:rsidR="001F40ED" w:rsidRPr="003B5CEA">
        <w:rPr>
          <w:sz w:val="20"/>
          <w:szCs w:val="20"/>
          <w:lang w:val="en-IN"/>
        </w:rPr>
        <w:tab/>
      </w:r>
      <w:r w:rsidR="001F40ED" w:rsidRPr="003B5CEA">
        <w:rPr>
          <w:sz w:val="20"/>
          <w:szCs w:val="20"/>
          <w:lang w:val="en-IN"/>
        </w:rPr>
        <w:tab/>
      </w:r>
      <w:r w:rsidR="001F40ED" w:rsidRPr="003B5CEA">
        <w:rPr>
          <w:sz w:val="20"/>
          <w:szCs w:val="20"/>
          <w:lang w:val="en-IN"/>
        </w:rPr>
        <w:tab/>
      </w:r>
      <w:r w:rsidR="001F40ED" w:rsidRPr="003B5CEA">
        <w:rPr>
          <w:sz w:val="20"/>
          <w:szCs w:val="20"/>
          <w:lang w:val="en-IN"/>
        </w:rPr>
        <w:tab/>
      </w:r>
      <w:r w:rsidR="001F40ED" w:rsidRPr="003B5CEA">
        <w:rPr>
          <w:sz w:val="20"/>
          <w:szCs w:val="20"/>
          <w:lang w:val="en-IN"/>
        </w:rPr>
        <w:tab/>
      </w:r>
      <w:r w:rsidR="001F40ED" w:rsidRPr="003B5CEA">
        <w:rPr>
          <w:sz w:val="20"/>
          <w:szCs w:val="20"/>
          <w:lang w:val="en-IN"/>
        </w:rPr>
        <w:tab/>
      </w:r>
      <w:r w:rsidR="001F40ED" w:rsidRPr="003B5CEA">
        <w:rPr>
          <w:sz w:val="20"/>
          <w:szCs w:val="20"/>
          <w:lang w:val="en-IN"/>
        </w:rPr>
        <w:tab/>
      </w:r>
      <w:r w:rsidRPr="003B5CEA">
        <w:rPr>
          <w:sz w:val="20"/>
          <w:szCs w:val="20"/>
          <w:lang w:val="en-IN"/>
        </w:rPr>
        <w:t>2021 – 2023</w:t>
      </w:r>
    </w:p>
    <w:p w14:paraId="5EFFE272" w14:textId="199F1878" w:rsidR="001D0628" w:rsidRPr="003B5CEA" w:rsidRDefault="001F40ED" w:rsidP="00DD783E">
      <w:pPr>
        <w:spacing w:after="0" w:line="240" w:lineRule="auto"/>
        <w:ind w:right="-115"/>
        <w:rPr>
          <w:sz w:val="20"/>
          <w:szCs w:val="20"/>
          <w:lang w:val="en-IN"/>
        </w:rPr>
      </w:pPr>
      <w:r w:rsidRPr="003B5CEA">
        <w:rPr>
          <w:sz w:val="20"/>
          <w:szCs w:val="20"/>
          <w:lang w:val="en-IN"/>
        </w:rPr>
        <w:t>M.Sc. in Geology</w:t>
      </w:r>
      <w:r w:rsidRPr="003B5CEA">
        <w:rPr>
          <w:sz w:val="20"/>
          <w:szCs w:val="20"/>
          <w:lang w:val="en-IN"/>
        </w:rPr>
        <w:tab/>
      </w:r>
      <w:r w:rsidRPr="003B5CEA">
        <w:rPr>
          <w:sz w:val="20"/>
          <w:szCs w:val="20"/>
          <w:lang w:val="en-IN"/>
        </w:rPr>
        <w:tab/>
      </w:r>
      <w:r w:rsidRPr="003B5CEA">
        <w:rPr>
          <w:sz w:val="20"/>
          <w:szCs w:val="20"/>
          <w:lang w:val="en-IN"/>
        </w:rPr>
        <w:tab/>
      </w:r>
      <w:r w:rsidR="00AB4444" w:rsidRPr="003B5CEA">
        <w:rPr>
          <w:sz w:val="20"/>
          <w:szCs w:val="20"/>
          <w:lang w:val="en-IN"/>
        </w:rPr>
        <w:tab/>
      </w:r>
      <w:r w:rsidR="00AB4444" w:rsidRPr="003B5CEA">
        <w:rPr>
          <w:sz w:val="20"/>
          <w:szCs w:val="20"/>
          <w:lang w:val="en-IN"/>
        </w:rPr>
        <w:tab/>
      </w:r>
      <w:r w:rsidR="00AB4444" w:rsidRPr="003B5CEA">
        <w:rPr>
          <w:sz w:val="20"/>
          <w:szCs w:val="20"/>
          <w:lang w:val="en-IN"/>
        </w:rPr>
        <w:tab/>
      </w:r>
      <w:r w:rsidR="00AB4444" w:rsidRPr="003B5CEA">
        <w:rPr>
          <w:sz w:val="20"/>
          <w:szCs w:val="20"/>
          <w:lang w:val="en-IN"/>
        </w:rPr>
        <w:tab/>
      </w:r>
      <w:r w:rsidR="00AB4444" w:rsidRPr="003B5CEA">
        <w:rPr>
          <w:sz w:val="20"/>
          <w:szCs w:val="20"/>
          <w:lang w:val="en-IN"/>
        </w:rPr>
        <w:tab/>
      </w:r>
      <w:r w:rsidR="00AB4444" w:rsidRPr="003B5CEA">
        <w:rPr>
          <w:sz w:val="20"/>
          <w:szCs w:val="20"/>
          <w:lang w:val="en-IN"/>
        </w:rPr>
        <w:tab/>
      </w:r>
      <w:r w:rsidR="00AB4444" w:rsidRPr="003B5CEA">
        <w:rPr>
          <w:sz w:val="20"/>
          <w:szCs w:val="20"/>
          <w:lang w:val="en-IN"/>
        </w:rPr>
        <w:tab/>
      </w:r>
      <w:r w:rsidR="000756AB" w:rsidRPr="003B5CEA">
        <w:rPr>
          <w:sz w:val="20"/>
          <w:szCs w:val="20"/>
          <w:lang w:val="en-IN"/>
        </w:rPr>
        <w:tab/>
      </w:r>
      <w:r w:rsidR="000756AB" w:rsidRPr="003B5CEA">
        <w:rPr>
          <w:sz w:val="20"/>
          <w:szCs w:val="20"/>
          <w:lang w:val="en-IN"/>
        </w:rPr>
        <w:tab/>
      </w:r>
      <w:r w:rsidRPr="003B5CEA">
        <w:rPr>
          <w:sz w:val="20"/>
          <w:szCs w:val="20"/>
          <w:lang w:val="en-IN"/>
        </w:rPr>
        <w:t>64%</w:t>
      </w:r>
    </w:p>
    <w:p w14:paraId="2A4ACC1A" w14:textId="2A8DDC3B" w:rsidR="001D0628" w:rsidRPr="003B5CEA" w:rsidRDefault="00E5677A" w:rsidP="00DC64DF">
      <w:pPr>
        <w:spacing w:after="0" w:line="240" w:lineRule="auto"/>
        <w:ind w:right="-115"/>
        <w:rPr>
          <w:rStyle w:val="Heading2Char"/>
          <w:rFonts w:asciiTheme="minorHAnsi" w:eastAsiaTheme="minorEastAsia" w:hAnsiTheme="minorHAnsi" w:cstheme="minorBidi"/>
          <w:b w:val="0"/>
          <w:bCs w:val="0"/>
          <w:color w:val="auto"/>
          <w:sz w:val="18"/>
          <w:szCs w:val="18"/>
          <w:lang w:val="en-IN"/>
        </w:rPr>
      </w:pPr>
      <w:r w:rsidRPr="003B5CEA">
        <w:rPr>
          <w:b/>
          <w:bCs/>
          <w:sz w:val="20"/>
          <w:szCs w:val="20"/>
          <w:lang w:val="en-IN"/>
        </w:rPr>
        <w:t>Jogamaya Devi College - University of Calcutta</w:t>
      </w:r>
      <w:r w:rsidRPr="003B5CEA">
        <w:rPr>
          <w:sz w:val="20"/>
          <w:szCs w:val="20"/>
          <w:lang w:val="en-IN"/>
        </w:rPr>
        <w:t xml:space="preserve"> </w:t>
      </w:r>
      <w:r w:rsidR="001F40ED" w:rsidRPr="003B5CEA">
        <w:rPr>
          <w:sz w:val="20"/>
          <w:szCs w:val="20"/>
          <w:lang w:val="en-IN"/>
        </w:rPr>
        <w:tab/>
      </w:r>
      <w:r w:rsidR="001F40ED" w:rsidRPr="003B5CEA">
        <w:rPr>
          <w:sz w:val="20"/>
          <w:szCs w:val="20"/>
          <w:lang w:val="en-IN"/>
        </w:rPr>
        <w:tab/>
      </w:r>
      <w:r w:rsidR="001F40ED" w:rsidRPr="003B5CEA">
        <w:rPr>
          <w:sz w:val="20"/>
          <w:szCs w:val="20"/>
          <w:lang w:val="en-IN"/>
        </w:rPr>
        <w:tab/>
      </w:r>
      <w:r w:rsidR="001F40ED" w:rsidRPr="003B5CEA">
        <w:rPr>
          <w:sz w:val="20"/>
          <w:szCs w:val="20"/>
          <w:lang w:val="en-IN"/>
        </w:rPr>
        <w:tab/>
      </w:r>
      <w:r w:rsidR="001F40ED" w:rsidRPr="003B5CEA">
        <w:rPr>
          <w:sz w:val="20"/>
          <w:szCs w:val="20"/>
          <w:lang w:val="en-IN"/>
        </w:rPr>
        <w:tab/>
      </w:r>
      <w:r w:rsidR="001F40ED" w:rsidRPr="003B5CEA">
        <w:rPr>
          <w:sz w:val="20"/>
          <w:szCs w:val="20"/>
          <w:lang w:val="en-IN"/>
        </w:rPr>
        <w:tab/>
      </w:r>
      <w:r w:rsidR="001F40ED" w:rsidRPr="003B5CEA">
        <w:rPr>
          <w:sz w:val="20"/>
          <w:szCs w:val="20"/>
          <w:lang w:val="en-IN"/>
        </w:rPr>
        <w:tab/>
      </w:r>
      <w:r w:rsidRPr="003B5CEA">
        <w:rPr>
          <w:sz w:val="20"/>
          <w:szCs w:val="20"/>
          <w:lang w:val="en-IN"/>
        </w:rPr>
        <w:t>2018 – 2021</w:t>
      </w:r>
      <w:r w:rsidRPr="003B5CEA">
        <w:rPr>
          <w:sz w:val="20"/>
          <w:szCs w:val="20"/>
          <w:lang w:val="en-IN"/>
        </w:rPr>
        <w:br/>
        <w:t>B.Sc. in Geology</w:t>
      </w:r>
      <w:r w:rsidR="00AB4444" w:rsidRPr="003B5CEA">
        <w:rPr>
          <w:sz w:val="20"/>
          <w:szCs w:val="20"/>
          <w:lang w:val="en-IN"/>
        </w:rPr>
        <w:tab/>
      </w:r>
      <w:r w:rsidR="00AB4444" w:rsidRPr="003B5CEA">
        <w:rPr>
          <w:sz w:val="20"/>
          <w:szCs w:val="20"/>
          <w:lang w:val="en-IN"/>
        </w:rPr>
        <w:tab/>
      </w:r>
      <w:r w:rsidR="00AB4444" w:rsidRPr="003B5CEA">
        <w:rPr>
          <w:sz w:val="20"/>
          <w:szCs w:val="20"/>
          <w:lang w:val="en-IN"/>
        </w:rPr>
        <w:tab/>
      </w:r>
      <w:r w:rsidR="00AB4444" w:rsidRPr="003B5CEA">
        <w:rPr>
          <w:sz w:val="18"/>
          <w:szCs w:val="18"/>
          <w:lang w:val="en-IN"/>
        </w:rPr>
        <w:tab/>
      </w:r>
      <w:r w:rsidR="00AB4444" w:rsidRPr="003B5CEA">
        <w:rPr>
          <w:sz w:val="18"/>
          <w:szCs w:val="18"/>
          <w:lang w:val="en-IN"/>
        </w:rPr>
        <w:tab/>
      </w:r>
      <w:r w:rsidR="00AB4444" w:rsidRPr="003B5CEA">
        <w:rPr>
          <w:sz w:val="18"/>
          <w:szCs w:val="18"/>
          <w:lang w:val="en-IN"/>
        </w:rPr>
        <w:tab/>
      </w:r>
      <w:r w:rsidR="00AB4444" w:rsidRPr="003B5CEA">
        <w:rPr>
          <w:sz w:val="18"/>
          <w:szCs w:val="18"/>
          <w:lang w:val="en-IN"/>
        </w:rPr>
        <w:tab/>
      </w:r>
      <w:r w:rsidR="00AB4444" w:rsidRPr="003B5CEA">
        <w:rPr>
          <w:sz w:val="18"/>
          <w:szCs w:val="18"/>
          <w:lang w:val="en-IN"/>
        </w:rPr>
        <w:tab/>
      </w:r>
      <w:r w:rsidR="000756AB" w:rsidRPr="003B5CEA">
        <w:rPr>
          <w:sz w:val="18"/>
          <w:szCs w:val="18"/>
          <w:lang w:val="en-IN"/>
        </w:rPr>
        <w:tab/>
      </w:r>
      <w:r w:rsidR="000756AB" w:rsidRPr="003B5CEA">
        <w:rPr>
          <w:sz w:val="18"/>
          <w:szCs w:val="18"/>
          <w:lang w:val="en-IN"/>
        </w:rPr>
        <w:tab/>
      </w:r>
      <w:r w:rsidR="000756AB" w:rsidRPr="003B5CEA">
        <w:rPr>
          <w:sz w:val="18"/>
          <w:szCs w:val="18"/>
          <w:lang w:val="en-IN"/>
        </w:rPr>
        <w:tab/>
      </w:r>
      <w:r w:rsidR="000756AB" w:rsidRPr="003B5CEA">
        <w:rPr>
          <w:sz w:val="18"/>
          <w:szCs w:val="18"/>
          <w:lang w:val="en-IN"/>
        </w:rPr>
        <w:tab/>
      </w:r>
      <w:r w:rsidR="00AB4444" w:rsidRPr="003B5CEA">
        <w:rPr>
          <w:sz w:val="18"/>
          <w:szCs w:val="18"/>
          <w:lang w:val="en-IN"/>
        </w:rPr>
        <w:t>70%</w:t>
      </w:r>
      <w:r w:rsidR="00000000">
        <w:rPr>
          <w:sz w:val="18"/>
          <w:szCs w:val="18"/>
          <w:lang w:val="en-IN"/>
        </w:rPr>
        <w:pict w14:anchorId="3ECDE479">
          <v:rect id="_x0000_i1027" style="width:0;height:1.5pt" o:hrstd="t" o:hr="t" fillcolor="#a0a0a0" stroked="f"/>
        </w:pict>
      </w:r>
    </w:p>
    <w:p w14:paraId="60ECAF81" w14:textId="77777777" w:rsidR="00E45496" w:rsidRPr="00DD783E" w:rsidRDefault="00E5677A" w:rsidP="00DD783E">
      <w:pPr>
        <w:pStyle w:val="Heading3"/>
        <w:spacing w:before="0"/>
        <w:rPr>
          <w:b w:val="0"/>
          <w:bCs w:val="0"/>
          <w:sz w:val="20"/>
          <w:szCs w:val="20"/>
          <w:lang w:val="en-IN"/>
        </w:rPr>
      </w:pPr>
      <w:r w:rsidRPr="00DD783E">
        <w:rPr>
          <w:rStyle w:val="Heading1Char"/>
          <w:b/>
          <w:bCs/>
          <w:sz w:val="24"/>
          <w:szCs w:val="24"/>
          <w:lang w:val="en-IN"/>
        </w:rPr>
        <w:t>Projects</w:t>
      </w:r>
    </w:p>
    <w:p w14:paraId="31C6DCB7" w14:textId="21D0C39A" w:rsidR="00E45496" w:rsidRPr="00E45496" w:rsidRDefault="00E45496" w:rsidP="00E45496">
      <w:pPr>
        <w:spacing w:after="0"/>
      </w:pPr>
      <w:r w:rsidRPr="00E45496">
        <w:rPr>
          <w:rStyle w:val="Strong"/>
        </w:rPr>
        <w:t>Retail Sales Exploratory Data Analysis (EDA)</w:t>
      </w:r>
    </w:p>
    <w:p w14:paraId="350E188C" w14:textId="31894A5A" w:rsidR="00E45496" w:rsidRDefault="00E45496" w:rsidP="00E45496">
      <w:pPr>
        <w:pStyle w:val="NormalWeb"/>
        <w:numPr>
          <w:ilvl w:val="0"/>
          <w:numId w:val="17"/>
        </w:numPr>
        <w:tabs>
          <w:tab w:val="clear" w:pos="720"/>
          <w:tab w:val="num" w:pos="142"/>
        </w:tabs>
        <w:spacing w:before="0" w:beforeAutospacing="0"/>
        <w:ind w:left="0" w:firstLine="0"/>
      </w:pPr>
      <w:r>
        <w:t xml:space="preserve">Cleaned and explored retail sales data to uncover </w:t>
      </w:r>
      <w:r>
        <w:rPr>
          <w:rStyle w:val="Strong"/>
        </w:rPr>
        <w:t xml:space="preserve">seasonal and customer </w:t>
      </w:r>
      <w:r w:rsidR="00DD783E">
        <w:rPr>
          <w:rStyle w:val="Strong"/>
        </w:rPr>
        <w:t>behaviour</w:t>
      </w:r>
      <w:r>
        <w:rPr>
          <w:rStyle w:val="Strong"/>
        </w:rPr>
        <w:t xml:space="preserve"> trends</w:t>
      </w:r>
      <w:r>
        <w:t>.</w:t>
      </w:r>
    </w:p>
    <w:p w14:paraId="66E09B1E" w14:textId="77777777" w:rsidR="00E45496" w:rsidRDefault="00E45496" w:rsidP="00E45496">
      <w:pPr>
        <w:pStyle w:val="NormalWeb"/>
        <w:numPr>
          <w:ilvl w:val="0"/>
          <w:numId w:val="17"/>
        </w:numPr>
        <w:tabs>
          <w:tab w:val="clear" w:pos="720"/>
          <w:tab w:val="num" w:pos="142"/>
        </w:tabs>
        <w:ind w:left="0" w:firstLine="0"/>
      </w:pPr>
      <w:r>
        <w:t xml:space="preserve">Identified </w:t>
      </w:r>
      <w:r>
        <w:rPr>
          <w:rStyle w:val="Strong"/>
        </w:rPr>
        <w:t>high-performing products &amp; key customer segments</w:t>
      </w:r>
      <w:r>
        <w:t xml:space="preserve"> through statistical analysis.</w:t>
      </w:r>
    </w:p>
    <w:p w14:paraId="25DD1560" w14:textId="33FF5EB2" w:rsidR="00A53D58" w:rsidRPr="00E45496" w:rsidRDefault="00E45496" w:rsidP="00E45496">
      <w:pPr>
        <w:pStyle w:val="NormalWeb"/>
        <w:numPr>
          <w:ilvl w:val="0"/>
          <w:numId w:val="17"/>
        </w:numPr>
        <w:tabs>
          <w:tab w:val="clear" w:pos="720"/>
          <w:tab w:val="num" w:pos="142"/>
        </w:tabs>
        <w:ind w:left="0" w:firstLine="0"/>
      </w:pPr>
      <w:r>
        <w:t xml:space="preserve">Generated insights to support </w:t>
      </w:r>
      <w:r>
        <w:rPr>
          <w:rStyle w:val="Strong"/>
        </w:rPr>
        <w:t>sales growth and inventory optimization</w:t>
      </w:r>
      <w:r>
        <w:t>.</w:t>
      </w:r>
    </w:p>
    <w:p w14:paraId="787A3016" w14:textId="47A87D56" w:rsidR="0081173E" w:rsidRPr="003B5CEA" w:rsidRDefault="00E5677A" w:rsidP="00262E4E">
      <w:pPr>
        <w:spacing w:after="0"/>
        <w:rPr>
          <w:lang w:val="en-IN"/>
        </w:rPr>
      </w:pPr>
      <w:r w:rsidRPr="003B5CEA">
        <w:rPr>
          <w:b/>
          <w:bCs/>
          <w:sz w:val="24"/>
          <w:szCs w:val="24"/>
          <w:lang w:val="en-IN"/>
        </w:rPr>
        <w:t xml:space="preserve">Unemployment Data Analysis </w:t>
      </w:r>
      <w:r w:rsidR="001F40ED" w:rsidRPr="003B5CEA">
        <w:rPr>
          <w:b/>
          <w:bCs/>
          <w:sz w:val="24"/>
          <w:szCs w:val="24"/>
          <w:lang w:val="en-IN"/>
        </w:rPr>
        <w:t>Dashboard</w:t>
      </w:r>
    </w:p>
    <w:p w14:paraId="7735CA81" w14:textId="40378D70" w:rsidR="00E5677A" w:rsidRPr="003B5CEA" w:rsidRDefault="00E5677A" w:rsidP="001D0628">
      <w:pPr>
        <w:rPr>
          <w:lang w:val="en-IN"/>
        </w:rPr>
      </w:pPr>
      <w:r w:rsidRPr="003B5CEA">
        <w:rPr>
          <w:lang w:val="en-IN"/>
        </w:rPr>
        <w:t>• Designed interactive dashboards to visualize unemployment trends</w:t>
      </w:r>
      <w:r w:rsidRPr="003B5CEA">
        <w:rPr>
          <w:lang w:val="en-IN"/>
        </w:rPr>
        <w:br/>
        <w:t>• Cleaned and structured large datasets for reporting accuracy</w:t>
      </w:r>
    </w:p>
    <w:p w14:paraId="357B4634" w14:textId="77777777" w:rsidR="00DC64DF" w:rsidRDefault="00E5677A" w:rsidP="00DC64DF">
      <w:pPr>
        <w:spacing w:after="0"/>
        <w:rPr>
          <w:lang w:val="en-IN"/>
        </w:rPr>
      </w:pPr>
      <w:r w:rsidRPr="003B5CEA">
        <w:rPr>
          <w:b/>
          <w:bCs/>
          <w:sz w:val="24"/>
          <w:szCs w:val="24"/>
          <w:lang w:val="en-IN"/>
        </w:rPr>
        <w:t xml:space="preserve">Accenture Sales &amp; Revenue Dashboard </w:t>
      </w:r>
    </w:p>
    <w:p w14:paraId="65A69DAA" w14:textId="323EFCF6" w:rsidR="00E5677A" w:rsidRPr="003B5CEA" w:rsidRDefault="00E5677A" w:rsidP="00DC64DF">
      <w:pPr>
        <w:spacing w:after="0"/>
        <w:rPr>
          <w:lang w:val="en-IN"/>
        </w:rPr>
      </w:pPr>
      <w:r w:rsidRPr="003B5CEA">
        <w:rPr>
          <w:lang w:val="en-IN"/>
        </w:rPr>
        <w:t>• Created real-time dashboards for revenue and performance metrics</w:t>
      </w:r>
      <w:r w:rsidRPr="003B5CEA">
        <w:rPr>
          <w:lang w:val="en-IN"/>
        </w:rPr>
        <w:br/>
        <w:t>• Empowered strategic decisions through visual data exploration</w:t>
      </w:r>
    </w:p>
    <w:p w14:paraId="38BEAE98" w14:textId="0DDD3CCA" w:rsidR="001455F2" w:rsidRPr="003B5CEA" w:rsidRDefault="001455F2" w:rsidP="00DC64DF">
      <w:pPr>
        <w:spacing w:before="240" w:after="0"/>
        <w:rPr>
          <w:b/>
          <w:bCs/>
          <w:sz w:val="24"/>
          <w:szCs w:val="24"/>
          <w:lang w:val="en-IN"/>
        </w:rPr>
      </w:pPr>
      <w:r w:rsidRPr="003B5CEA">
        <w:rPr>
          <w:b/>
          <w:bCs/>
          <w:sz w:val="24"/>
          <w:szCs w:val="24"/>
          <w:lang w:val="en-IN"/>
        </w:rPr>
        <w:t xml:space="preserve">Performance </w:t>
      </w:r>
      <w:r w:rsidR="00156F61" w:rsidRPr="003B5CEA">
        <w:rPr>
          <w:b/>
          <w:bCs/>
          <w:sz w:val="24"/>
          <w:szCs w:val="24"/>
          <w:lang w:val="en-IN"/>
        </w:rPr>
        <w:t>Insights:</w:t>
      </w:r>
      <w:r w:rsidRPr="003B5CEA">
        <w:rPr>
          <w:b/>
          <w:bCs/>
          <w:sz w:val="24"/>
          <w:szCs w:val="24"/>
          <w:lang w:val="en-IN"/>
        </w:rPr>
        <w:t xml:space="preserve"> Sales &amp; Customer </w:t>
      </w:r>
      <w:r w:rsidR="00156F61" w:rsidRPr="003B5CEA">
        <w:rPr>
          <w:b/>
          <w:bCs/>
          <w:sz w:val="24"/>
          <w:szCs w:val="24"/>
          <w:lang w:val="en-IN"/>
        </w:rPr>
        <w:t xml:space="preserve">Behaviour </w:t>
      </w:r>
    </w:p>
    <w:p w14:paraId="6B85087B" w14:textId="69A34C2B" w:rsidR="00E45496" w:rsidRPr="003B5CEA" w:rsidRDefault="001455F2" w:rsidP="001D0628">
      <w:pPr>
        <w:rPr>
          <w:lang w:val="en-IN"/>
        </w:rPr>
      </w:pPr>
      <w:r w:rsidRPr="003B5CEA">
        <w:rPr>
          <w:b/>
          <w:bCs/>
          <w:lang w:val="en-IN"/>
        </w:rPr>
        <w:t xml:space="preserve">• </w:t>
      </w:r>
      <w:r w:rsidRPr="003B5CEA">
        <w:rPr>
          <w:lang w:val="en-IN"/>
        </w:rPr>
        <w:t xml:space="preserve">Developed a Power BI dashboard analysing 200 customers, 20 products &amp; 200 transactions identifying key sale </w:t>
      </w:r>
      <w:r w:rsidR="00156F61" w:rsidRPr="003B5CEA">
        <w:rPr>
          <w:lang w:val="en-IN"/>
        </w:rPr>
        <w:t>trends &amp;</w:t>
      </w:r>
      <w:r w:rsidRPr="003B5CEA">
        <w:rPr>
          <w:lang w:val="en-IN"/>
        </w:rPr>
        <w:t xml:space="preserve"> Customer behaviour with 31.19% YoY growth from 2022 to 2023 using DAX Calculations.</w:t>
      </w:r>
    </w:p>
    <w:p w14:paraId="5C51102F" w14:textId="77777777" w:rsidR="00262E4E" w:rsidRPr="003B5CEA" w:rsidRDefault="00262E4E" w:rsidP="00262E4E">
      <w:pPr>
        <w:spacing w:after="0"/>
        <w:rPr>
          <w:rStyle w:val="Heading2Char"/>
          <w:sz w:val="24"/>
          <w:szCs w:val="24"/>
          <w:lang w:eastAsia="en-IN"/>
        </w:rPr>
      </w:pPr>
      <w:r w:rsidRPr="003B5CEA">
        <w:rPr>
          <w:rStyle w:val="Heading2Char"/>
          <w:sz w:val="24"/>
          <w:szCs w:val="24"/>
        </w:rPr>
        <w:t>Certifications</w:t>
      </w:r>
    </w:p>
    <w:p w14:paraId="2CE6C65F" w14:textId="77777777" w:rsidR="00262E4E" w:rsidRPr="003B5CEA" w:rsidRDefault="00262E4E" w:rsidP="00262E4E">
      <w:pPr>
        <w:pStyle w:val="ListParagraph"/>
        <w:numPr>
          <w:ilvl w:val="0"/>
          <w:numId w:val="14"/>
        </w:numPr>
        <w:spacing w:after="0"/>
        <w:rPr>
          <w:lang w:val="en-IN"/>
        </w:rPr>
      </w:pPr>
      <w:r w:rsidRPr="003B5CEA">
        <w:rPr>
          <w:lang w:val="en-IN"/>
        </w:rPr>
        <w:t>Machine Learning with Python – IIT Kanpur (2024)</w:t>
      </w:r>
    </w:p>
    <w:p w14:paraId="2C55088C" w14:textId="77777777" w:rsidR="00262E4E" w:rsidRPr="003B5CEA" w:rsidRDefault="00262E4E" w:rsidP="00262E4E">
      <w:pPr>
        <w:pStyle w:val="ListParagraph"/>
        <w:numPr>
          <w:ilvl w:val="0"/>
          <w:numId w:val="14"/>
        </w:numPr>
        <w:spacing w:after="0"/>
        <w:rPr>
          <w:lang w:val="en-IN"/>
        </w:rPr>
      </w:pPr>
      <w:r w:rsidRPr="003B5CEA">
        <w:rPr>
          <w:lang w:val="en-IN"/>
        </w:rPr>
        <w:t>Machine Learning with Python – Student Development Program (2024)</w:t>
      </w:r>
    </w:p>
    <w:p w14:paraId="0C0053E0" w14:textId="64DB0395" w:rsidR="00E5677A" w:rsidRPr="00DC64DF" w:rsidRDefault="00262E4E" w:rsidP="00DC64DF">
      <w:pPr>
        <w:pStyle w:val="ListParagraph"/>
        <w:numPr>
          <w:ilvl w:val="0"/>
          <w:numId w:val="14"/>
        </w:numPr>
        <w:spacing w:after="0"/>
        <w:rPr>
          <w:lang w:val="en-IN"/>
        </w:rPr>
      </w:pPr>
      <w:r w:rsidRPr="003B5CEA">
        <w:rPr>
          <w:lang w:val="en-IN"/>
        </w:rPr>
        <w:t>Model Competition (Earth Day 2022) – Central University of Punjab</w:t>
      </w:r>
    </w:p>
    <w:sectPr w:rsidR="00E5677A" w:rsidRPr="00DC64DF" w:rsidSect="008117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DE0614"/>
    <w:multiLevelType w:val="hybridMultilevel"/>
    <w:tmpl w:val="C9ECE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7C1967"/>
    <w:multiLevelType w:val="hybridMultilevel"/>
    <w:tmpl w:val="5B74C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E57AF1"/>
    <w:multiLevelType w:val="hybridMultilevel"/>
    <w:tmpl w:val="9738B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621599"/>
    <w:multiLevelType w:val="hybridMultilevel"/>
    <w:tmpl w:val="9934E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C44FA5"/>
    <w:multiLevelType w:val="hybridMultilevel"/>
    <w:tmpl w:val="2FC03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7016D5"/>
    <w:multiLevelType w:val="hybridMultilevel"/>
    <w:tmpl w:val="415E3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4A2AA0"/>
    <w:multiLevelType w:val="hybridMultilevel"/>
    <w:tmpl w:val="00C00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E631EC"/>
    <w:multiLevelType w:val="multilevel"/>
    <w:tmpl w:val="EDE6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945086">
    <w:abstractNumId w:val="8"/>
  </w:num>
  <w:num w:numId="2" w16cid:durableId="1513295058">
    <w:abstractNumId w:val="6"/>
  </w:num>
  <w:num w:numId="3" w16cid:durableId="955529594">
    <w:abstractNumId w:val="5"/>
  </w:num>
  <w:num w:numId="4" w16cid:durableId="637029112">
    <w:abstractNumId w:val="4"/>
  </w:num>
  <w:num w:numId="5" w16cid:durableId="140118789">
    <w:abstractNumId w:val="7"/>
  </w:num>
  <w:num w:numId="6" w16cid:durableId="147207229">
    <w:abstractNumId w:val="3"/>
  </w:num>
  <w:num w:numId="7" w16cid:durableId="1814177808">
    <w:abstractNumId w:val="2"/>
  </w:num>
  <w:num w:numId="8" w16cid:durableId="282267943">
    <w:abstractNumId w:val="1"/>
  </w:num>
  <w:num w:numId="9" w16cid:durableId="612521821">
    <w:abstractNumId w:val="0"/>
  </w:num>
  <w:num w:numId="10" w16cid:durableId="1336179582">
    <w:abstractNumId w:val="14"/>
  </w:num>
  <w:num w:numId="11" w16cid:durableId="785854257">
    <w:abstractNumId w:val="9"/>
  </w:num>
  <w:num w:numId="12" w16cid:durableId="1092435626">
    <w:abstractNumId w:val="13"/>
  </w:num>
  <w:num w:numId="13" w16cid:durableId="1849176104">
    <w:abstractNumId w:val="12"/>
  </w:num>
  <w:num w:numId="14" w16cid:durableId="580871746">
    <w:abstractNumId w:val="11"/>
  </w:num>
  <w:num w:numId="15" w16cid:durableId="681930082">
    <w:abstractNumId w:val="10"/>
  </w:num>
  <w:num w:numId="16" w16cid:durableId="171262449">
    <w:abstractNumId w:val="15"/>
  </w:num>
  <w:num w:numId="17" w16cid:durableId="1401948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7BE6"/>
    <w:rsid w:val="0006063C"/>
    <w:rsid w:val="000756AB"/>
    <w:rsid w:val="00084269"/>
    <w:rsid w:val="000B45B9"/>
    <w:rsid w:val="000F48C8"/>
    <w:rsid w:val="00104BF6"/>
    <w:rsid w:val="00113919"/>
    <w:rsid w:val="001455F2"/>
    <w:rsid w:val="0015074B"/>
    <w:rsid w:val="00156F61"/>
    <w:rsid w:val="001D0628"/>
    <w:rsid w:val="001F40ED"/>
    <w:rsid w:val="00213DCC"/>
    <w:rsid w:val="00262E4E"/>
    <w:rsid w:val="0029639D"/>
    <w:rsid w:val="00326F90"/>
    <w:rsid w:val="00332471"/>
    <w:rsid w:val="003B2D78"/>
    <w:rsid w:val="003B5CEA"/>
    <w:rsid w:val="003F746D"/>
    <w:rsid w:val="0043294E"/>
    <w:rsid w:val="00560D9C"/>
    <w:rsid w:val="006A3E09"/>
    <w:rsid w:val="00787323"/>
    <w:rsid w:val="007B173F"/>
    <w:rsid w:val="0081173E"/>
    <w:rsid w:val="008C3FD9"/>
    <w:rsid w:val="0091198A"/>
    <w:rsid w:val="00A34287"/>
    <w:rsid w:val="00A444EB"/>
    <w:rsid w:val="00A53D58"/>
    <w:rsid w:val="00AA1D8D"/>
    <w:rsid w:val="00AB4444"/>
    <w:rsid w:val="00B4018D"/>
    <w:rsid w:val="00B47730"/>
    <w:rsid w:val="00B84203"/>
    <w:rsid w:val="00BB6344"/>
    <w:rsid w:val="00C72100"/>
    <w:rsid w:val="00CB0664"/>
    <w:rsid w:val="00DC64DF"/>
    <w:rsid w:val="00DD783E"/>
    <w:rsid w:val="00DE2E58"/>
    <w:rsid w:val="00E45496"/>
    <w:rsid w:val="00E5677A"/>
    <w:rsid w:val="00E77F44"/>
    <w:rsid w:val="00EC4C09"/>
    <w:rsid w:val="00ED45B1"/>
    <w:rsid w:val="00F00472"/>
    <w:rsid w:val="00F50520"/>
    <w:rsid w:val="00FB67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95037"/>
  <w14:defaultImageDpi w14:val="300"/>
  <w15:docId w15:val="{6771A6AD-512F-4F97-A601-941BAC5C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5677A"/>
    <w:rPr>
      <w:color w:val="0000FF" w:themeColor="hyperlink"/>
      <w:u w:val="single"/>
    </w:rPr>
  </w:style>
  <w:style w:type="character" w:styleId="UnresolvedMention">
    <w:name w:val="Unresolved Mention"/>
    <w:basedOn w:val="DefaultParagraphFont"/>
    <w:uiPriority w:val="99"/>
    <w:semiHidden/>
    <w:unhideWhenUsed/>
    <w:rsid w:val="00E5677A"/>
    <w:rPr>
      <w:color w:val="605E5C"/>
      <w:shd w:val="clear" w:color="auto" w:fill="E1DFDD"/>
    </w:rPr>
  </w:style>
  <w:style w:type="character" w:styleId="FollowedHyperlink">
    <w:name w:val="FollowedHyperlink"/>
    <w:basedOn w:val="DefaultParagraphFont"/>
    <w:uiPriority w:val="99"/>
    <w:semiHidden/>
    <w:unhideWhenUsed/>
    <w:rsid w:val="00E5677A"/>
    <w:rPr>
      <w:color w:val="800080" w:themeColor="followedHyperlink"/>
      <w:u w:val="single"/>
    </w:rPr>
  </w:style>
  <w:style w:type="paragraph" w:styleId="NormalWeb">
    <w:name w:val="Normal (Web)"/>
    <w:basedOn w:val="Normal"/>
    <w:uiPriority w:val="99"/>
    <w:unhideWhenUsed/>
    <w:rsid w:val="00E4549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16021">
      <w:bodyDiv w:val="1"/>
      <w:marLeft w:val="0"/>
      <w:marRight w:val="0"/>
      <w:marTop w:val="0"/>
      <w:marBottom w:val="0"/>
      <w:divBdr>
        <w:top w:val="none" w:sz="0" w:space="0" w:color="auto"/>
        <w:left w:val="none" w:sz="0" w:space="0" w:color="auto"/>
        <w:bottom w:val="none" w:sz="0" w:space="0" w:color="auto"/>
        <w:right w:val="none" w:sz="0" w:space="0" w:color="auto"/>
      </w:divBdr>
    </w:div>
    <w:div w:id="606960988">
      <w:bodyDiv w:val="1"/>
      <w:marLeft w:val="0"/>
      <w:marRight w:val="0"/>
      <w:marTop w:val="0"/>
      <w:marBottom w:val="0"/>
      <w:divBdr>
        <w:top w:val="none" w:sz="0" w:space="0" w:color="auto"/>
        <w:left w:val="none" w:sz="0" w:space="0" w:color="auto"/>
        <w:bottom w:val="none" w:sz="0" w:space="0" w:color="auto"/>
        <w:right w:val="none" w:sz="0" w:space="0" w:color="auto"/>
      </w:divBdr>
    </w:div>
    <w:div w:id="801118211">
      <w:bodyDiv w:val="1"/>
      <w:marLeft w:val="0"/>
      <w:marRight w:val="0"/>
      <w:marTop w:val="0"/>
      <w:marBottom w:val="0"/>
      <w:divBdr>
        <w:top w:val="none" w:sz="0" w:space="0" w:color="auto"/>
        <w:left w:val="none" w:sz="0" w:space="0" w:color="auto"/>
        <w:bottom w:val="none" w:sz="0" w:space="0" w:color="auto"/>
        <w:right w:val="none" w:sz="0" w:space="0" w:color="auto"/>
      </w:divBdr>
    </w:div>
    <w:div w:id="914781302">
      <w:bodyDiv w:val="1"/>
      <w:marLeft w:val="0"/>
      <w:marRight w:val="0"/>
      <w:marTop w:val="0"/>
      <w:marBottom w:val="0"/>
      <w:divBdr>
        <w:top w:val="none" w:sz="0" w:space="0" w:color="auto"/>
        <w:left w:val="none" w:sz="0" w:space="0" w:color="auto"/>
        <w:bottom w:val="none" w:sz="0" w:space="0" w:color="auto"/>
        <w:right w:val="none" w:sz="0" w:space="0" w:color="auto"/>
      </w:divBdr>
    </w:div>
    <w:div w:id="1062363230">
      <w:bodyDiv w:val="1"/>
      <w:marLeft w:val="0"/>
      <w:marRight w:val="0"/>
      <w:marTop w:val="0"/>
      <w:marBottom w:val="0"/>
      <w:divBdr>
        <w:top w:val="none" w:sz="0" w:space="0" w:color="auto"/>
        <w:left w:val="none" w:sz="0" w:space="0" w:color="auto"/>
        <w:bottom w:val="none" w:sz="0" w:space="0" w:color="auto"/>
        <w:right w:val="none" w:sz="0" w:space="0" w:color="auto"/>
      </w:divBdr>
    </w:div>
    <w:div w:id="1247156346">
      <w:bodyDiv w:val="1"/>
      <w:marLeft w:val="0"/>
      <w:marRight w:val="0"/>
      <w:marTop w:val="0"/>
      <w:marBottom w:val="0"/>
      <w:divBdr>
        <w:top w:val="none" w:sz="0" w:space="0" w:color="auto"/>
        <w:left w:val="none" w:sz="0" w:space="0" w:color="auto"/>
        <w:bottom w:val="none" w:sz="0" w:space="0" w:color="auto"/>
        <w:right w:val="none" w:sz="0" w:space="0" w:color="auto"/>
      </w:divBdr>
    </w:div>
    <w:div w:id="1314069025">
      <w:bodyDiv w:val="1"/>
      <w:marLeft w:val="0"/>
      <w:marRight w:val="0"/>
      <w:marTop w:val="0"/>
      <w:marBottom w:val="0"/>
      <w:divBdr>
        <w:top w:val="none" w:sz="0" w:space="0" w:color="auto"/>
        <w:left w:val="none" w:sz="0" w:space="0" w:color="auto"/>
        <w:bottom w:val="none" w:sz="0" w:space="0" w:color="auto"/>
        <w:right w:val="none" w:sz="0" w:space="0" w:color="auto"/>
      </w:divBdr>
    </w:div>
    <w:div w:id="1538275549">
      <w:bodyDiv w:val="1"/>
      <w:marLeft w:val="0"/>
      <w:marRight w:val="0"/>
      <w:marTop w:val="0"/>
      <w:marBottom w:val="0"/>
      <w:divBdr>
        <w:top w:val="none" w:sz="0" w:space="0" w:color="auto"/>
        <w:left w:val="none" w:sz="0" w:space="0" w:color="auto"/>
        <w:bottom w:val="none" w:sz="0" w:space="0" w:color="auto"/>
        <w:right w:val="none" w:sz="0" w:space="0" w:color="auto"/>
      </w:divBdr>
    </w:div>
    <w:div w:id="1770076678">
      <w:bodyDiv w:val="1"/>
      <w:marLeft w:val="0"/>
      <w:marRight w:val="0"/>
      <w:marTop w:val="0"/>
      <w:marBottom w:val="0"/>
      <w:divBdr>
        <w:top w:val="none" w:sz="0" w:space="0" w:color="auto"/>
        <w:left w:val="none" w:sz="0" w:space="0" w:color="auto"/>
        <w:bottom w:val="none" w:sz="0" w:space="0" w:color="auto"/>
        <w:right w:val="none" w:sz="0" w:space="0" w:color="auto"/>
      </w:divBdr>
    </w:div>
    <w:div w:id="1988783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jita205" TargetMode="External"/><Relationship Id="rId3" Type="http://schemas.openxmlformats.org/officeDocument/2006/relationships/styles" Target="styles.xml"/><Relationship Id="rId7" Type="http://schemas.openxmlformats.org/officeDocument/2006/relationships/hyperlink" Target="https://www.linkedin.com/in/srijita-kayal-data-analytic-business-analyt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yalsrijita2000@gmail.com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code/srijitakayal/delhivery-data-insight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 jita</cp:lastModifiedBy>
  <cp:revision>4</cp:revision>
  <cp:lastPrinted>2025-06-12T13:38:00Z</cp:lastPrinted>
  <dcterms:created xsi:type="dcterms:W3CDTF">2025-09-02T13:08:00Z</dcterms:created>
  <dcterms:modified xsi:type="dcterms:W3CDTF">2025-09-02T15:49:00Z</dcterms:modified>
  <cp:category/>
</cp:coreProperties>
</file>